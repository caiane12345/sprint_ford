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Sprint Retrospective</w:t>
      </w:r>
    </w:p>
    <w:p>
      <w:r>
        <w:t>Projeto: Desafio de Versionamento e Metodologias Ágeis</w:t>
      </w:r>
    </w:p>
    <w:p>
      <w:r>
        <w:t>Sprint: Atual</w:t>
      </w:r>
    </w:p>
    <w:p>
      <w:r>
        <w:t>Desenvolvedor(a): Caiane Isabel</w:t>
      </w:r>
    </w:p>
    <w:p>
      <w:pPr>
        <w:pStyle w:val="Heading2"/>
      </w:pPr>
      <w:r>
        <w:t>O que funcionou bem:</w:t>
      </w:r>
    </w:p>
    <w:p>
      <w:r>
        <w:t>- Criação e uso de branches separadas para cada história.</w:t>
      </w:r>
    </w:p>
    <w:p>
      <w:r>
        <w:t>- Uso dos comandos Git corretamente (clone, add, commit, merge, push).</w:t>
      </w:r>
    </w:p>
    <w:p>
      <w:r>
        <w:t>- Alterações feitas conforme as histórias de usuário.</w:t>
      </w:r>
    </w:p>
    <w:p>
      <w:r>
        <w:t>- Organização dos arquivos e commits com mensagens claras.</w:t>
      </w:r>
    </w:p>
    <w:p>
      <w:pPr>
        <w:pStyle w:val="Heading2"/>
      </w:pPr>
      <w:r>
        <w:t>O que não funcionou bem:</w:t>
      </w:r>
    </w:p>
    <w:p>
      <w:r>
        <w:t>- Inicialmente houve dúvidas sobre onde e como aplicar as mudanças (resolvidas após leitura atenta das instruções).</w:t>
      </w:r>
    </w:p>
    <w:p>
      <w:r>
        <w:t>- Necessidade de reforçar prática com merge e estrutura de repositório remoto/local.</w:t>
      </w:r>
    </w:p>
    <w:p>
      <w:pPr>
        <w:pStyle w:val="Heading2"/>
      </w:pPr>
      <w:r>
        <w:t>Sugestões de melhoria:</w:t>
      </w:r>
    </w:p>
    <w:p>
      <w:r>
        <w:t>- Criar um checklist para seguir nos próximos sprints.</w:t>
      </w:r>
    </w:p>
    <w:p>
      <w:r>
        <w:t>- Continuar praticando o uso do GitHub Desktop ou terminal para ganhar mais confiança.</w:t>
      </w:r>
    </w:p>
    <w:p>
      <w:r>
        <w:t>- Investir mais tempo em revisar a lógica do SCRUM e como dividir as tarefas por história de usuário.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